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8C806" w14:textId="475324E7" w:rsidR="00860000" w:rsidRPr="006A635D" w:rsidRDefault="00000000">
      <w:pPr>
        <w:pStyle w:val="Title"/>
        <w:rPr>
          <w:rFonts w:ascii="Aptos" w:hAnsi="Aptos"/>
        </w:rPr>
      </w:pPr>
      <w:r w:rsidRPr="006A635D">
        <w:rPr>
          <w:rFonts w:ascii="Segoe UI Emoji" w:hAnsi="Segoe UI Emoji" w:cs="Segoe UI Emoji"/>
        </w:rPr>
        <w:t>🛡️</w:t>
      </w:r>
      <w:r w:rsidR="00DB5166" w:rsidRPr="006A635D">
        <w:rPr>
          <w:rFonts w:ascii="Aptos" w:hAnsi="Aptos"/>
        </w:rPr>
        <w:t xml:space="preserve">DEF CON 33 </w:t>
      </w:r>
      <w:r w:rsidRPr="006A635D">
        <w:rPr>
          <w:rFonts w:ascii="Aptos" w:hAnsi="Aptos"/>
        </w:rPr>
        <w:t xml:space="preserve"> Workshop Exercise: Writing Agile Abuse Stories for GenAI Systems</w:t>
      </w:r>
    </w:p>
    <w:p w14:paraId="550E525D" w14:textId="77777777" w:rsidR="00860000" w:rsidRPr="006A635D" w:rsidRDefault="00000000">
      <w:pPr>
        <w:rPr>
          <w:rFonts w:ascii="Aptos" w:hAnsi="Aptos"/>
          <w:sz w:val="32"/>
          <w:szCs w:val="32"/>
        </w:rPr>
      </w:pPr>
      <w:r w:rsidRPr="006A635D">
        <w:rPr>
          <w:rFonts w:ascii="Aptos" w:hAnsi="Aptos"/>
        </w:rPr>
        <w:br/>
      </w:r>
      <w:r w:rsidRPr="006A635D">
        <w:rPr>
          <w:rFonts w:ascii="Aptos" w:hAnsi="Aptos"/>
          <w:sz w:val="32"/>
          <w:szCs w:val="32"/>
        </w:rPr>
        <w:t>Agile Abuse Stories are user stories written from an attacker's perspective. They help identify potential abuse early in development and align with agile workflows.</w:t>
      </w:r>
      <w:r w:rsidRPr="006A635D">
        <w:rPr>
          <w:rFonts w:ascii="Aptos" w:hAnsi="Aptos"/>
          <w:sz w:val="32"/>
          <w:szCs w:val="32"/>
        </w:rPr>
        <w:br/>
      </w:r>
      <w:r w:rsidRPr="006A635D">
        <w:rPr>
          <w:rFonts w:ascii="Aptos" w:hAnsi="Aptos"/>
          <w:sz w:val="32"/>
          <w:szCs w:val="32"/>
        </w:rPr>
        <w:br/>
        <w:t>Each participant/team will write abuse stories for different components of a GenAI system. Use the structure below and complete at least 2 examples during this exercise.</w:t>
      </w:r>
      <w:r w:rsidRPr="006A635D">
        <w:rPr>
          <w:rFonts w:ascii="Aptos" w:hAnsi="Aptos"/>
          <w:sz w:val="32"/>
          <w:szCs w:val="32"/>
        </w:rPr>
        <w:br/>
      </w:r>
    </w:p>
    <w:p w14:paraId="217A9EDE" w14:textId="77777777" w:rsidR="00860000" w:rsidRPr="006A635D" w:rsidRDefault="00000000">
      <w:pPr>
        <w:pStyle w:val="Heading1"/>
        <w:rPr>
          <w:rFonts w:ascii="Aptos" w:hAnsi="Aptos"/>
          <w:sz w:val="32"/>
          <w:szCs w:val="32"/>
        </w:rPr>
      </w:pPr>
      <w:r w:rsidRPr="006A635D">
        <w:rPr>
          <w:rFonts w:ascii="Segoe UI Emoji" w:hAnsi="Segoe UI Emoji" w:cs="Segoe UI Emoji"/>
          <w:sz w:val="32"/>
          <w:szCs w:val="32"/>
        </w:rPr>
        <w:t>📌</w:t>
      </w:r>
      <w:r w:rsidRPr="006A635D">
        <w:rPr>
          <w:rFonts w:ascii="Aptos" w:hAnsi="Aptos"/>
          <w:sz w:val="32"/>
          <w:szCs w:val="32"/>
        </w:rPr>
        <w:t xml:space="preserve"> Template Format:</w:t>
      </w:r>
    </w:p>
    <w:p w14:paraId="782D5F65" w14:textId="77777777" w:rsidR="00860000" w:rsidRPr="006A635D" w:rsidRDefault="00000000">
      <w:pPr>
        <w:rPr>
          <w:rFonts w:ascii="Aptos" w:hAnsi="Aptos"/>
          <w:sz w:val="32"/>
          <w:szCs w:val="32"/>
        </w:rPr>
      </w:pPr>
      <w:r w:rsidRPr="006A635D">
        <w:rPr>
          <w:rFonts w:ascii="Aptos" w:hAnsi="Aptos"/>
          <w:sz w:val="32"/>
          <w:szCs w:val="32"/>
        </w:rPr>
        <w:br/>
        <w:t>- Abuser Persona: [Define the attacker — e.g., malicious user, insider, compromised plugin]</w:t>
      </w:r>
      <w:r w:rsidRPr="006A635D">
        <w:rPr>
          <w:rFonts w:ascii="Aptos" w:hAnsi="Aptos"/>
          <w:sz w:val="32"/>
          <w:szCs w:val="32"/>
        </w:rPr>
        <w:br/>
        <w:t>- Abuse Scenario: [Describe what the attacker does]</w:t>
      </w:r>
      <w:r w:rsidRPr="006A635D">
        <w:rPr>
          <w:rFonts w:ascii="Aptos" w:hAnsi="Aptos"/>
          <w:sz w:val="32"/>
          <w:szCs w:val="32"/>
        </w:rPr>
        <w:br/>
        <w:t>- Impact: [What harm this causes — e.g., data leakage, privilege escalation]</w:t>
      </w:r>
      <w:r w:rsidRPr="006A635D">
        <w:rPr>
          <w:rFonts w:ascii="Aptos" w:hAnsi="Aptos"/>
          <w:sz w:val="32"/>
          <w:szCs w:val="32"/>
        </w:rPr>
        <w:br/>
        <w:t>- Mitigation: [How to prevent or minimize the impact]</w:t>
      </w:r>
      <w:r w:rsidRPr="006A635D">
        <w:rPr>
          <w:rFonts w:ascii="Aptos" w:hAnsi="Aptos"/>
          <w:sz w:val="32"/>
          <w:szCs w:val="32"/>
        </w:rPr>
        <w:br/>
      </w:r>
    </w:p>
    <w:p w14:paraId="7FB1A118" w14:textId="77777777" w:rsidR="00860000" w:rsidRPr="006A635D" w:rsidRDefault="00000000">
      <w:pPr>
        <w:rPr>
          <w:rFonts w:ascii="Aptos" w:hAnsi="Aptos"/>
          <w:sz w:val="32"/>
          <w:szCs w:val="32"/>
        </w:rPr>
      </w:pPr>
      <w:r w:rsidRPr="006A635D">
        <w:rPr>
          <w:rFonts w:ascii="Segoe UI Emoji" w:hAnsi="Segoe UI Emoji" w:cs="Segoe UI Emoji"/>
          <w:sz w:val="32"/>
          <w:szCs w:val="32"/>
        </w:rPr>
        <w:t>🔁</w:t>
      </w:r>
      <w:r w:rsidRPr="006A635D">
        <w:rPr>
          <w:rFonts w:ascii="Aptos" w:hAnsi="Aptos"/>
          <w:sz w:val="32"/>
          <w:szCs w:val="32"/>
        </w:rPr>
        <w:t xml:space="preserve"> Repeat the following structure for each abuse story:</w:t>
      </w:r>
    </w:p>
    <w:p w14:paraId="5C7E1C37" w14:textId="1C020B02" w:rsidR="00DB5166" w:rsidRPr="006A635D" w:rsidRDefault="00000000">
      <w:pPr>
        <w:rPr>
          <w:rFonts w:ascii="Aptos" w:hAnsi="Aptos"/>
          <w:sz w:val="32"/>
          <w:szCs w:val="32"/>
        </w:rPr>
      </w:pPr>
      <w:r w:rsidRPr="006A635D">
        <w:rPr>
          <w:rFonts w:ascii="Aptos" w:hAnsi="Aptos"/>
          <w:sz w:val="32"/>
          <w:szCs w:val="32"/>
        </w:rPr>
        <w:t>Example:</w:t>
      </w:r>
      <w:r w:rsidRPr="006A635D">
        <w:rPr>
          <w:rFonts w:ascii="Aptos" w:hAnsi="Aptos"/>
          <w:sz w:val="32"/>
          <w:szCs w:val="32"/>
        </w:rPr>
        <w:br/>
        <w:t xml:space="preserve">"As a malicious user, I want to exploit insecure direct object </w:t>
      </w:r>
      <w:r w:rsidRPr="006A635D">
        <w:rPr>
          <w:rFonts w:ascii="Aptos" w:hAnsi="Aptos"/>
          <w:sz w:val="32"/>
          <w:szCs w:val="32"/>
        </w:rPr>
        <w:lastRenderedPageBreak/>
        <w:t>references to access unauthorized data."</w:t>
      </w:r>
      <w:r w:rsidRPr="006A635D">
        <w:rPr>
          <w:rFonts w:ascii="Aptos" w:hAnsi="Aptos"/>
          <w:sz w:val="32"/>
          <w:szCs w:val="32"/>
        </w:rPr>
        <w:br/>
        <w:t>"I will tamper with parameters to view another user's data."</w:t>
      </w:r>
      <w:r w:rsidRPr="006A635D">
        <w:rPr>
          <w:rFonts w:ascii="Aptos" w:hAnsi="Aptos"/>
          <w:sz w:val="32"/>
          <w:szCs w:val="32"/>
        </w:rPr>
        <w:br/>
        <w:t>"This will result in unauthorized data disclosure, violating confidentiality."</w:t>
      </w:r>
      <w:r w:rsidRPr="006A635D">
        <w:rPr>
          <w:rFonts w:ascii="Aptos" w:hAnsi="Aptos"/>
          <w:sz w:val="32"/>
          <w:szCs w:val="32"/>
        </w:rPr>
        <w:br/>
        <w:t>"Mitigate: Implement access controls and validate all user input."</w:t>
      </w:r>
      <w:r w:rsidRPr="006A635D">
        <w:rPr>
          <w:rFonts w:ascii="Aptos" w:hAnsi="Aptos"/>
          <w:sz w:val="32"/>
          <w:szCs w:val="32"/>
        </w:rPr>
        <w:br/>
      </w:r>
    </w:p>
    <w:p w14:paraId="1766B881" w14:textId="77777777" w:rsidR="00E316BB" w:rsidRPr="006A635D" w:rsidRDefault="00E316BB" w:rsidP="00E316BB">
      <w:pPr>
        <w:pStyle w:val="Heading3"/>
        <w:rPr>
          <w:rFonts w:ascii="Aptos" w:hAnsi="Aptos"/>
        </w:rPr>
      </w:pPr>
      <w:r w:rsidRPr="006A635D">
        <w:rPr>
          <w:rFonts w:ascii="Aptos" w:hAnsi="Aptos"/>
        </w:rPr>
        <w:t xml:space="preserve">1. </w:t>
      </w:r>
      <w:r w:rsidRPr="006A635D">
        <w:rPr>
          <w:rStyle w:val="Strong"/>
          <w:rFonts w:ascii="Aptos" w:hAnsi="Aptos"/>
          <w:b/>
          <w:bCs/>
        </w:rPr>
        <w:t>Three-Tier Web Architecture</w:t>
      </w:r>
      <w:r w:rsidRPr="006A635D">
        <w:rPr>
          <w:rFonts w:ascii="Aptos" w:hAnsi="Aptos"/>
        </w:rPr>
        <w:t xml:space="preserve"> (App + API + Database)</w:t>
      </w:r>
    </w:p>
    <w:p w14:paraId="5AC0DDDD" w14:textId="77777777" w:rsidR="00E316BB" w:rsidRPr="006A635D" w:rsidRDefault="00E316BB" w:rsidP="00E316BB">
      <w:pPr>
        <w:pStyle w:val="NormalWeb"/>
        <w:rPr>
          <w:rFonts w:ascii="Aptos" w:hAnsi="Aptos"/>
        </w:rPr>
      </w:pPr>
      <w:r w:rsidRPr="006A635D">
        <w:rPr>
          <w:rStyle w:val="Strong"/>
          <w:rFonts w:ascii="Aptos" w:hAnsi="Aptos"/>
        </w:rPr>
        <w:t>Scenario:</w:t>
      </w:r>
    </w:p>
    <w:p w14:paraId="340C5F8C" w14:textId="77777777" w:rsidR="00E316BB" w:rsidRPr="006A635D" w:rsidRDefault="00E316BB" w:rsidP="00E316BB">
      <w:pPr>
        <w:pStyle w:val="NormalWeb"/>
        <w:rPr>
          <w:rFonts w:ascii="Aptos" w:hAnsi="Aptos"/>
        </w:rPr>
      </w:pPr>
      <w:r w:rsidRPr="006A635D">
        <w:rPr>
          <w:rFonts w:ascii="Aptos" w:hAnsi="Aptos"/>
        </w:rPr>
        <w:t>An attacker notices that object IDs in the URL of a SaaS web application can be guessed or incremented to access resources belonging to other users.</w:t>
      </w:r>
    </w:p>
    <w:p w14:paraId="59BA45CA" w14:textId="77777777" w:rsidR="00E316BB" w:rsidRPr="006A635D" w:rsidRDefault="00E316BB" w:rsidP="00E316BB">
      <w:pPr>
        <w:pStyle w:val="NormalWeb"/>
        <w:rPr>
          <w:rFonts w:ascii="Aptos" w:hAnsi="Aptos"/>
        </w:rPr>
      </w:pPr>
      <w:r w:rsidRPr="006A635D">
        <w:rPr>
          <w:rStyle w:val="Strong"/>
          <w:rFonts w:ascii="Aptos" w:hAnsi="Aptos"/>
        </w:rPr>
        <w:t>Prompt to Participants:</w:t>
      </w:r>
    </w:p>
    <w:p w14:paraId="5A143E9B" w14:textId="77777777" w:rsidR="00E316BB" w:rsidRPr="006A635D" w:rsidRDefault="00E316BB" w:rsidP="00E316BB">
      <w:pPr>
        <w:pStyle w:val="NormalWeb"/>
        <w:rPr>
          <w:rFonts w:ascii="Aptos" w:hAnsi="Aptos"/>
        </w:rPr>
      </w:pPr>
      <w:r w:rsidRPr="006A635D">
        <w:rPr>
          <w:rFonts w:ascii="Aptos" w:hAnsi="Aptos"/>
        </w:rPr>
        <w:t>As an attacker, how would you exploit Insecure Direct Object References (IDOR) in the web layer?</w:t>
      </w:r>
      <w:r w:rsidRPr="006A635D">
        <w:rPr>
          <w:rFonts w:ascii="Aptos" w:hAnsi="Aptos"/>
        </w:rPr>
        <w:br/>
        <w:t>Write the abuse persona, scenario, impact, and potential mitigation.</w:t>
      </w:r>
    </w:p>
    <w:p w14:paraId="1F124C33" w14:textId="77777777" w:rsidR="00860000" w:rsidRPr="006A635D" w:rsidRDefault="00860000">
      <w:pPr>
        <w:rPr>
          <w:rFonts w:ascii="Aptos" w:hAnsi="Aptos"/>
          <w:sz w:val="32"/>
          <w:szCs w:val="32"/>
        </w:rPr>
      </w:pPr>
    </w:p>
    <w:p w14:paraId="6D0D459E" w14:textId="77777777" w:rsidR="00860000" w:rsidRPr="006A635D" w:rsidRDefault="00000000">
      <w:pPr>
        <w:pStyle w:val="Heading1"/>
        <w:rPr>
          <w:rFonts w:ascii="Aptos" w:hAnsi="Aptos"/>
          <w:sz w:val="32"/>
          <w:szCs w:val="32"/>
        </w:rPr>
      </w:pPr>
      <w:r w:rsidRPr="006A635D">
        <w:rPr>
          <w:rFonts w:ascii="Segoe UI Emoji" w:hAnsi="Segoe UI Emoji" w:cs="Segoe UI Emoji"/>
          <w:sz w:val="32"/>
          <w:szCs w:val="32"/>
        </w:rPr>
        <w:t>✍️</w:t>
      </w:r>
      <w:r w:rsidRPr="006A635D">
        <w:rPr>
          <w:rFonts w:ascii="Aptos" w:hAnsi="Aptos"/>
          <w:sz w:val="32"/>
          <w:szCs w:val="32"/>
        </w:rPr>
        <w:t xml:space="preserve"> Write Your Abuse Stories Here:</w:t>
      </w:r>
    </w:p>
    <w:p w14:paraId="31349DDC" w14:textId="77777777" w:rsidR="00860000" w:rsidRPr="006A635D" w:rsidRDefault="00000000">
      <w:pPr>
        <w:rPr>
          <w:rFonts w:ascii="Aptos" w:hAnsi="Aptos"/>
          <w:sz w:val="32"/>
          <w:szCs w:val="32"/>
        </w:rPr>
      </w:pPr>
      <w:r w:rsidRPr="006A635D">
        <w:rPr>
          <w:rFonts w:ascii="Aptos" w:hAnsi="Aptos"/>
          <w:sz w:val="32"/>
          <w:szCs w:val="32"/>
        </w:rPr>
        <w:t>--- Abuse Story #1 ---</w:t>
      </w:r>
    </w:p>
    <w:p w14:paraId="4A98C448" w14:textId="77777777" w:rsidR="00860000" w:rsidRPr="006A635D" w:rsidRDefault="00000000">
      <w:pPr>
        <w:rPr>
          <w:rFonts w:ascii="Aptos" w:hAnsi="Aptos"/>
          <w:sz w:val="32"/>
          <w:szCs w:val="32"/>
        </w:rPr>
      </w:pPr>
      <w:r w:rsidRPr="006A635D">
        <w:rPr>
          <w:rFonts w:ascii="Aptos" w:hAnsi="Aptos"/>
          <w:sz w:val="32"/>
          <w:szCs w:val="32"/>
        </w:rPr>
        <w:t>Abuser Persona: ____________________________________________</w:t>
      </w:r>
    </w:p>
    <w:p w14:paraId="61AEE34F" w14:textId="77777777" w:rsidR="00860000" w:rsidRPr="006A635D" w:rsidRDefault="00000000">
      <w:pPr>
        <w:rPr>
          <w:rFonts w:ascii="Aptos" w:hAnsi="Aptos"/>
          <w:sz w:val="32"/>
          <w:szCs w:val="32"/>
        </w:rPr>
      </w:pPr>
      <w:r w:rsidRPr="006A635D">
        <w:rPr>
          <w:rFonts w:ascii="Aptos" w:hAnsi="Aptos"/>
          <w:sz w:val="32"/>
          <w:szCs w:val="32"/>
        </w:rPr>
        <w:t>Abuse Scenario: ___________________________________________</w:t>
      </w:r>
    </w:p>
    <w:p w14:paraId="0D532FC9" w14:textId="77777777" w:rsidR="00860000" w:rsidRPr="006A635D" w:rsidRDefault="00000000">
      <w:pPr>
        <w:rPr>
          <w:rFonts w:ascii="Aptos" w:hAnsi="Aptos"/>
          <w:sz w:val="32"/>
          <w:szCs w:val="32"/>
        </w:rPr>
      </w:pPr>
      <w:r w:rsidRPr="006A635D">
        <w:rPr>
          <w:rFonts w:ascii="Aptos" w:hAnsi="Aptos"/>
          <w:sz w:val="32"/>
          <w:szCs w:val="32"/>
        </w:rPr>
        <w:t>Impact: _________________________________________________</w:t>
      </w:r>
    </w:p>
    <w:p w14:paraId="4B5CDC94" w14:textId="77777777" w:rsidR="00860000" w:rsidRPr="006A635D" w:rsidRDefault="00000000">
      <w:pPr>
        <w:rPr>
          <w:rFonts w:ascii="Aptos" w:hAnsi="Aptos"/>
          <w:sz w:val="32"/>
          <w:szCs w:val="32"/>
        </w:rPr>
      </w:pPr>
      <w:r w:rsidRPr="006A635D">
        <w:rPr>
          <w:rFonts w:ascii="Aptos" w:hAnsi="Aptos"/>
          <w:sz w:val="32"/>
          <w:szCs w:val="32"/>
        </w:rPr>
        <w:t>Mitigation: _____________________________________________</w:t>
      </w:r>
    </w:p>
    <w:p w14:paraId="361A3D0C" w14:textId="77777777" w:rsidR="00E316BB" w:rsidRPr="006A635D" w:rsidRDefault="00E316BB" w:rsidP="00E316BB">
      <w:pPr>
        <w:rPr>
          <w:rFonts w:ascii="Aptos" w:hAnsi="Aptos"/>
        </w:rPr>
      </w:pPr>
      <w:r w:rsidRPr="006A635D">
        <w:rPr>
          <w:rFonts w:ascii="Aptos" w:hAnsi="Aptos"/>
        </w:rPr>
        <w:pict w14:anchorId="7E7D375C">
          <v:rect id="_x0000_i1031" style="width:0;height:1.5pt" o:hralign="center" o:hrstd="t" o:hr="t" fillcolor="#a0a0a0" stroked="f"/>
        </w:pict>
      </w:r>
    </w:p>
    <w:p w14:paraId="27A4BCD8" w14:textId="77777777" w:rsidR="00E316BB" w:rsidRPr="006A635D" w:rsidRDefault="00E316BB" w:rsidP="00E316BB">
      <w:pPr>
        <w:pStyle w:val="Heading3"/>
        <w:rPr>
          <w:rFonts w:ascii="Aptos" w:hAnsi="Aptos"/>
        </w:rPr>
      </w:pPr>
      <w:r w:rsidRPr="006A635D">
        <w:rPr>
          <w:rFonts w:ascii="Segoe UI Emoji" w:hAnsi="Segoe UI Emoji" w:cs="Segoe UI Emoji"/>
        </w:rPr>
        <w:lastRenderedPageBreak/>
        <w:t>✅</w:t>
      </w:r>
      <w:r w:rsidRPr="006A635D">
        <w:rPr>
          <w:rFonts w:ascii="Aptos" w:hAnsi="Aptos"/>
        </w:rPr>
        <w:t xml:space="preserve"> 2. </w:t>
      </w:r>
      <w:r w:rsidRPr="006A635D">
        <w:rPr>
          <w:rStyle w:val="Strong"/>
          <w:rFonts w:ascii="Aptos" w:hAnsi="Aptos"/>
          <w:b/>
          <w:bCs/>
        </w:rPr>
        <w:t>GenAI-Powered Chatbot System</w:t>
      </w:r>
    </w:p>
    <w:p w14:paraId="75ED68E2" w14:textId="77777777" w:rsidR="00E316BB" w:rsidRPr="006A635D" w:rsidRDefault="00E316BB" w:rsidP="00E316BB">
      <w:pPr>
        <w:pStyle w:val="NormalWeb"/>
        <w:rPr>
          <w:rFonts w:ascii="Aptos" w:hAnsi="Aptos"/>
        </w:rPr>
      </w:pPr>
      <w:r w:rsidRPr="006A635D">
        <w:rPr>
          <w:rStyle w:val="Strong"/>
          <w:rFonts w:ascii="Aptos" w:hAnsi="Aptos"/>
        </w:rPr>
        <w:t>Scenario:</w:t>
      </w:r>
    </w:p>
    <w:p w14:paraId="2FDD8BB5" w14:textId="77777777" w:rsidR="00E316BB" w:rsidRPr="006A635D" w:rsidRDefault="00E316BB" w:rsidP="00E316BB">
      <w:pPr>
        <w:pStyle w:val="NormalWeb"/>
        <w:rPr>
          <w:rFonts w:ascii="Aptos" w:hAnsi="Aptos"/>
        </w:rPr>
      </w:pPr>
      <w:r w:rsidRPr="006A635D">
        <w:rPr>
          <w:rFonts w:ascii="Aptos" w:hAnsi="Aptos"/>
        </w:rPr>
        <w:t>A malicious user uploads a PDF document to the GenAI chatbot with hidden instructions embedded in white text. The model processes the PDF and unknowingly executes the hidden prompt, leaking internal user credentials via error messages.</w:t>
      </w:r>
    </w:p>
    <w:p w14:paraId="61455DEB" w14:textId="77777777" w:rsidR="00E316BB" w:rsidRPr="006A635D" w:rsidRDefault="00E316BB" w:rsidP="00E316BB">
      <w:pPr>
        <w:pStyle w:val="NormalWeb"/>
        <w:rPr>
          <w:rFonts w:ascii="Aptos" w:hAnsi="Aptos"/>
        </w:rPr>
      </w:pPr>
      <w:r w:rsidRPr="006A635D">
        <w:rPr>
          <w:rStyle w:val="Strong"/>
          <w:rFonts w:ascii="Aptos" w:hAnsi="Aptos"/>
        </w:rPr>
        <w:t>Prompt to Participants:</w:t>
      </w:r>
    </w:p>
    <w:p w14:paraId="26ABD236" w14:textId="316A8629" w:rsidR="00DB5166" w:rsidRPr="006A635D" w:rsidRDefault="00E316BB" w:rsidP="00E316BB">
      <w:pPr>
        <w:pStyle w:val="NormalWeb"/>
        <w:rPr>
          <w:rFonts w:ascii="Aptos" w:hAnsi="Aptos"/>
        </w:rPr>
      </w:pPr>
      <w:r w:rsidRPr="006A635D">
        <w:rPr>
          <w:rFonts w:ascii="Aptos" w:hAnsi="Aptos"/>
        </w:rPr>
        <w:t>As a prompt injection attacker, describe how this hidden input could exploit the LLM.</w:t>
      </w:r>
      <w:r w:rsidRPr="006A635D">
        <w:rPr>
          <w:rFonts w:ascii="Aptos" w:hAnsi="Aptos"/>
        </w:rPr>
        <w:br/>
        <w:t>Write the abuse story including who the attacker is, what the model does, and how to mitigate it.</w:t>
      </w:r>
    </w:p>
    <w:p w14:paraId="062EF5DF" w14:textId="77777777" w:rsidR="00860000" w:rsidRPr="006A635D" w:rsidRDefault="00860000">
      <w:pPr>
        <w:rPr>
          <w:rFonts w:ascii="Aptos" w:hAnsi="Aptos"/>
          <w:sz w:val="32"/>
          <w:szCs w:val="32"/>
        </w:rPr>
      </w:pPr>
    </w:p>
    <w:p w14:paraId="0939479A" w14:textId="77777777" w:rsidR="00860000" w:rsidRPr="006A635D" w:rsidRDefault="00000000">
      <w:pPr>
        <w:rPr>
          <w:rFonts w:ascii="Aptos" w:hAnsi="Aptos"/>
          <w:sz w:val="32"/>
          <w:szCs w:val="32"/>
        </w:rPr>
      </w:pPr>
      <w:r w:rsidRPr="006A635D">
        <w:rPr>
          <w:rFonts w:ascii="Aptos" w:hAnsi="Aptos"/>
          <w:sz w:val="32"/>
          <w:szCs w:val="32"/>
        </w:rPr>
        <w:t>--- Abuse Story #2 ---</w:t>
      </w:r>
    </w:p>
    <w:p w14:paraId="757CA6F3" w14:textId="77777777" w:rsidR="00860000" w:rsidRPr="006A635D" w:rsidRDefault="00000000">
      <w:pPr>
        <w:rPr>
          <w:rFonts w:ascii="Aptos" w:hAnsi="Aptos"/>
          <w:sz w:val="32"/>
          <w:szCs w:val="32"/>
        </w:rPr>
      </w:pPr>
      <w:r w:rsidRPr="006A635D">
        <w:rPr>
          <w:rFonts w:ascii="Aptos" w:hAnsi="Aptos"/>
          <w:sz w:val="32"/>
          <w:szCs w:val="32"/>
        </w:rPr>
        <w:t>Abuser Persona: ____________________________________________</w:t>
      </w:r>
    </w:p>
    <w:p w14:paraId="4A1DA778" w14:textId="77777777" w:rsidR="00860000" w:rsidRPr="006A635D" w:rsidRDefault="00000000">
      <w:pPr>
        <w:rPr>
          <w:rFonts w:ascii="Aptos" w:hAnsi="Aptos"/>
          <w:sz w:val="32"/>
          <w:szCs w:val="32"/>
        </w:rPr>
      </w:pPr>
      <w:r w:rsidRPr="006A635D">
        <w:rPr>
          <w:rFonts w:ascii="Aptos" w:hAnsi="Aptos"/>
          <w:sz w:val="32"/>
          <w:szCs w:val="32"/>
        </w:rPr>
        <w:t>Abuse Scenario: ___________________________________________</w:t>
      </w:r>
    </w:p>
    <w:p w14:paraId="6EAE95B6" w14:textId="77777777" w:rsidR="00860000" w:rsidRPr="006A635D" w:rsidRDefault="00000000">
      <w:pPr>
        <w:rPr>
          <w:rFonts w:ascii="Aptos" w:hAnsi="Aptos"/>
          <w:sz w:val="32"/>
          <w:szCs w:val="32"/>
        </w:rPr>
      </w:pPr>
      <w:r w:rsidRPr="006A635D">
        <w:rPr>
          <w:rFonts w:ascii="Aptos" w:hAnsi="Aptos"/>
          <w:sz w:val="32"/>
          <w:szCs w:val="32"/>
        </w:rPr>
        <w:t>Impact: _________________________________________________</w:t>
      </w:r>
    </w:p>
    <w:p w14:paraId="3AB24F45" w14:textId="77777777" w:rsidR="00860000" w:rsidRPr="006A635D" w:rsidRDefault="00000000">
      <w:pPr>
        <w:rPr>
          <w:rFonts w:ascii="Aptos" w:hAnsi="Aptos"/>
          <w:sz w:val="32"/>
          <w:szCs w:val="32"/>
        </w:rPr>
      </w:pPr>
      <w:r w:rsidRPr="006A635D">
        <w:rPr>
          <w:rFonts w:ascii="Aptos" w:hAnsi="Aptos"/>
          <w:sz w:val="32"/>
          <w:szCs w:val="32"/>
        </w:rPr>
        <w:t>Mitigation: _____________________________________________</w:t>
      </w:r>
    </w:p>
    <w:p w14:paraId="6597D01F" w14:textId="5BE6A4FC" w:rsidR="00DB5166" w:rsidRPr="006A635D" w:rsidRDefault="00000000">
      <w:pPr>
        <w:rPr>
          <w:rFonts w:ascii="Aptos" w:hAnsi="Aptos"/>
          <w:sz w:val="32"/>
          <w:szCs w:val="32"/>
        </w:rPr>
      </w:pPr>
      <w:r w:rsidRPr="006A635D">
        <w:rPr>
          <w:rFonts w:ascii="Aptos" w:hAnsi="Aptos"/>
          <w:sz w:val="32"/>
          <w:szCs w:val="32"/>
        </w:rPr>
        <w:br/>
      </w:r>
    </w:p>
    <w:p w14:paraId="3A544744" w14:textId="77777777" w:rsidR="00DB5166" w:rsidRPr="006A635D" w:rsidRDefault="00DB5166">
      <w:pPr>
        <w:rPr>
          <w:rFonts w:ascii="Aptos" w:hAnsi="Aptos"/>
          <w:sz w:val="32"/>
          <w:szCs w:val="32"/>
        </w:rPr>
      </w:pPr>
      <w:r w:rsidRPr="006A635D">
        <w:rPr>
          <w:rFonts w:ascii="Aptos" w:hAnsi="Aptos"/>
          <w:sz w:val="32"/>
          <w:szCs w:val="32"/>
        </w:rPr>
        <w:br w:type="page"/>
      </w:r>
    </w:p>
    <w:p w14:paraId="2D9C823F" w14:textId="77777777" w:rsidR="00E316BB" w:rsidRPr="006A635D" w:rsidRDefault="00E316BB" w:rsidP="00E316BB">
      <w:pPr>
        <w:rPr>
          <w:rFonts w:ascii="Aptos" w:hAnsi="Aptos"/>
        </w:rPr>
      </w:pPr>
      <w:r w:rsidRPr="006A635D">
        <w:rPr>
          <w:rFonts w:ascii="Aptos" w:hAnsi="Aptos"/>
        </w:rPr>
        <w:lastRenderedPageBreak/>
        <w:pict w14:anchorId="5EA9A7F0">
          <v:rect id="_x0000_i1036" style="width:0;height:1.5pt" o:hralign="center" o:hrstd="t" o:hr="t" fillcolor="#a0a0a0" stroked="f"/>
        </w:pict>
      </w:r>
    </w:p>
    <w:p w14:paraId="683D7F7B" w14:textId="77777777" w:rsidR="00E316BB" w:rsidRPr="006A635D" w:rsidRDefault="00E316BB" w:rsidP="00E316BB">
      <w:pPr>
        <w:pStyle w:val="Heading3"/>
        <w:rPr>
          <w:rFonts w:ascii="Aptos" w:hAnsi="Aptos"/>
        </w:rPr>
      </w:pPr>
      <w:r w:rsidRPr="006A635D">
        <w:rPr>
          <w:rFonts w:ascii="Segoe UI Emoji" w:hAnsi="Segoe UI Emoji" w:cs="Segoe UI Emoji"/>
        </w:rPr>
        <w:t>✅</w:t>
      </w:r>
      <w:r w:rsidRPr="006A635D">
        <w:rPr>
          <w:rFonts w:ascii="Aptos" w:hAnsi="Aptos"/>
        </w:rPr>
        <w:t xml:space="preserve"> 3. </w:t>
      </w:r>
      <w:r w:rsidRPr="006A635D">
        <w:rPr>
          <w:rStyle w:val="Strong"/>
          <w:rFonts w:ascii="Aptos" w:hAnsi="Aptos"/>
          <w:b/>
          <w:bCs/>
        </w:rPr>
        <w:t>Cloud Infrastructure (IAM &amp; Serverless)</w:t>
      </w:r>
    </w:p>
    <w:p w14:paraId="1A506E4C" w14:textId="77777777" w:rsidR="00E316BB" w:rsidRPr="006A635D" w:rsidRDefault="00E316BB" w:rsidP="00E316BB">
      <w:pPr>
        <w:pStyle w:val="NormalWeb"/>
        <w:rPr>
          <w:rFonts w:ascii="Aptos" w:hAnsi="Aptos"/>
        </w:rPr>
      </w:pPr>
      <w:r w:rsidRPr="006A635D">
        <w:rPr>
          <w:rStyle w:val="Strong"/>
          <w:rFonts w:ascii="Aptos" w:hAnsi="Aptos"/>
        </w:rPr>
        <w:t>Scenario:</w:t>
      </w:r>
    </w:p>
    <w:p w14:paraId="1AA42092" w14:textId="77777777" w:rsidR="00E316BB" w:rsidRPr="006A635D" w:rsidRDefault="00E316BB" w:rsidP="00E316BB">
      <w:pPr>
        <w:pStyle w:val="NormalWeb"/>
        <w:rPr>
          <w:rFonts w:ascii="Aptos" w:hAnsi="Aptos"/>
        </w:rPr>
      </w:pPr>
      <w:r w:rsidRPr="006A635D">
        <w:rPr>
          <w:rFonts w:ascii="Aptos" w:hAnsi="Aptos"/>
        </w:rPr>
        <w:t xml:space="preserve">A serverless function in AWS processes incoming alerts and escalates them to PagerDuty. The function uses an IAM role with full </w:t>
      </w:r>
      <w:proofErr w:type="spellStart"/>
      <w:proofErr w:type="gramStart"/>
      <w:r w:rsidRPr="006A635D">
        <w:rPr>
          <w:rStyle w:val="HTMLCode"/>
          <w:rFonts w:ascii="Aptos" w:hAnsi="Aptos"/>
        </w:rPr>
        <w:t>ses</w:t>
      </w:r>
      <w:proofErr w:type="spellEnd"/>
      <w:r w:rsidRPr="006A635D">
        <w:rPr>
          <w:rStyle w:val="HTMLCode"/>
          <w:rFonts w:ascii="Aptos" w:hAnsi="Aptos"/>
        </w:rPr>
        <w:t>:*</w:t>
      </w:r>
      <w:proofErr w:type="gramEnd"/>
      <w:r w:rsidRPr="006A635D">
        <w:rPr>
          <w:rFonts w:ascii="Aptos" w:hAnsi="Aptos"/>
        </w:rPr>
        <w:t xml:space="preserve">, </w:t>
      </w:r>
      <w:r w:rsidRPr="006A635D">
        <w:rPr>
          <w:rStyle w:val="HTMLCode"/>
          <w:rFonts w:ascii="Aptos" w:hAnsi="Aptos"/>
        </w:rPr>
        <w:t>s</w:t>
      </w:r>
      <w:proofErr w:type="gramStart"/>
      <w:r w:rsidRPr="006A635D">
        <w:rPr>
          <w:rStyle w:val="HTMLCode"/>
          <w:rFonts w:ascii="Aptos" w:hAnsi="Aptos"/>
        </w:rPr>
        <w:t>3:*</w:t>
      </w:r>
      <w:proofErr w:type="gramEnd"/>
      <w:r w:rsidRPr="006A635D">
        <w:rPr>
          <w:rFonts w:ascii="Aptos" w:hAnsi="Aptos"/>
        </w:rPr>
        <w:t xml:space="preserve">, and </w:t>
      </w:r>
      <w:r w:rsidRPr="006A635D">
        <w:rPr>
          <w:rStyle w:val="HTMLCode"/>
          <w:rFonts w:ascii="Aptos" w:hAnsi="Aptos"/>
        </w:rPr>
        <w:t>ec</w:t>
      </w:r>
      <w:proofErr w:type="gramStart"/>
      <w:r w:rsidRPr="006A635D">
        <w:rPr>
          <w:rStyle w:val="HTMLCode"/>
          <w:rFonts w:ascii="Aptos" w:hAnsi="Aptos"/>
        </w:rPr>
        <w:t>2:*</w:t>
      </w:r>
      <w:proofErr w:type="gramEnd"/>
      <w:r w:rsidRPr="006A635D">
        <w:rPr>
          <w:rFonts w:ascii="Aptos" w:hAnsi="Aptos"/>
        </w:rPr>
        <w:t xml:space="preserve"> permissions due to misconfigured trust boundaries.</w:t>
      </w:r>
    </w:p>
    <w:p w14:paraId="2582350B" w14:textId="77777777" w:rsidR="00E316BB" w:rsidRPr="006A635D" w:rsidRDefault="00E316BB" w:rsidP="00E316BB">
      <w:pPr>
        <w:pStyle w:val="NormalWeb"/>
        <w:rPr>
          <w:rFonts w:ascii="Aptos" w:hAnsi="Aptos"/>
        </w:rPr>
      </w:pPr>
      <w:r w:rsidRPr="006A635D">
        <w:rPr>
          <w:rStyle w:val="Strong"/>
          <w:rFonts w:ascii="Aptos" w:hAnsi="Aptos"/>
        </w:rPr>
        <w:t>Prompt to Participants:</w:t>
      </w:r>
    </w:p>
    <w:p w14:paraId="0F399CB9" w14:textId="77777777" w:rsidR="00E316BB" w:rsidRPr="006A635D" w:rsidRDefault="00E316BB" w:rsidP="00E316BB">
      <w:pPr>
        <w:pStyle w:val="NormalWeb"/>
        <w:rPr>
          <w:rFonts w:ascii="Aptos" w:hAnsi="Aptos"/>
        </w:rPr>
      </w:pPr>
      <w:r w:rsidRPr="006A635D">
        <w:rPr>
          <w:rFonts w:ascii="Aptos" w:hAnsi="Aptos"/>
        </w:rPr>
        <w:t>As an insider or compromised automation script, how could this excessive IAM permission be abused?</w:t>
      </w:r>
      <w:r w:rsidRPr="006A635D">
        <w:rPr>
          <w:rFonts w:ascii="Aptos" w:hAnsi="Aptos"/>
        </w:rPr>
        <w:br/>
        <w:t xml:space="preserve">Write an abuse story focusing on excessive privilege, cloud </w:t>
      </w:r>
      <w:proofErr w:type="spellStart"/>
      <w:r w:rsidRPr="006A635D">
        <w:rPr>
          <w:rFonts w:ascii="Aptos" w:hAnsi="Aptos"/>
        </w:rPr>
        <w:t>misconfig</w:t>
      </w:r>
      <w:proofErr w:type="spellEnd"/>
      <w:r w:rsidRPr="006A635D">
        <w:rPr>
          <w:rFonts w:ascii="Aptos" w:hAnsi="Aptos"/>
        </w:rPr>
        <w:t>, and defense controls.</w:t>
      </w:r>
    </w:p>
    <w:p w14:paraId="6DB1DFE1" w14:textId="77777777" w:rsidR="00860000" w:rsidRPr="006A635D" w:rsidRDefault="00860000">
      <w:pPr>
        <w:rPr>
          <w:rFonts w:ascii="Aptos" w:hAnsi="Aptos"/>
          <w:sz w:val="32"/>
          <w:szCs w:val="32"/>
        </w:rPr>
      </w:pPr>
    </w:p>
    <w:p w14:paraId="0C182F19" w14:textId="77777777" w:rsidR="00860000" w:rsidRPr="006A635D" w:rsidRDefault="00000000">
      <w:pPr>
        <w:rPr>
          <w:rFonts w:ascii="Aptos" w:hAnsi="Aptos"/>
          <w:sz w:val="32"/>
          <w:szCs w:val="32"/>
        </w:rPr>
      </w:pPr>
      <w:r w:rsidRPr="006A635D">
        <w:rPr>
          <w:rFonts w:ascii="Aptos" w:hAnsi="Aptos"/>
          <w:sz w:val="32"/>
          <w:szCs w:val="32"/>
        </w:rPr>
        <w:t>--- Abuse Story #3 ---</w:t>
      </w:r>
    </w:p>
    <w:p w14:paraId="16D392E6" w14:textId="77777777" w:rsidR="00860000" w:rsidRPr="006A635D" w:rsidRDefault="00000000">
      <w:pPr>
        <w:rPr>
          <w:rFonts w:ascii="Aptos" w:hAnsi="Aptos"/>
          <w:sz w:val="32"/>
          <w:szCs w:val="32"/>
        </w:rPr>
      </w:pPr>
      <w:r w:rsidRPr="006A635D">
        <w:rPr>
          <w:rFonts w:ascii="Aptos" w:hAnsi="Aptos"/>
          <w:sz w:val="32"/>
          <w:szCs w:val="32"/>
        </w:rPr>
        <w:t>Abuser Persona: ____________________________________________</w:t>
      </w:r>
    </w:p>
    <w:p w14:paraId="4DB7399A" w14:textId="77777777" w:rsidR="00860000" w:rsidRPr="006A635D" w:rsidRDefault="00000000">
      <w:pPr>
        <w:rPr>
          <w:rFonts w:ascii="Aptos" w:hAnsi="Aptos"/>
          <w:sz w:val="32"/>
          <w:szCs w:val="32"/>
        </w:rPr>
      </w:pPr>
      <w:r w:rsidRPr="006A635D">
        <w:rPr>
          <w:rFonts w:ascii="Aptos" w:hAnsi="Aptos"/>
          <w:sz w:val="32"/>
          <w:szCs w:val="32"/>
        </w:rPr>
        <w:t>Abuse Scenario: ___________________________________________</w:t>
      </w:r>
    </w:p>
    <w:p w14:paraId="09299DB1" w14:textId="77777777" w:rsidR="00860000" w:rsidRPr="006A635D" w:rsidRDefault="00000000">
      <w:pPr>
        <w:rPr>
          <w:rFonts w:ascii="Aptos" w:hAnsi="Aptos"/>
          <w:sz w:val="32"/>
          <w:szCs w:val="32"/>
        </w:rPr>
      </w:pPr>
      <w:r w:rsidRPr="006A635D">
        <w:rPr>
          <w:rFonts w:ascii="Aptos" w:hAnsi="Aptos"/>
          <w:sz w:val="32"/>
          <w:szCs w:val="32"/>
        </w:rPr>
        <w:t>Impact: _________________________________________________</w:t>
      </w:r>
    </w:p>
    <w:p w14:paraId="1C93537D" w14:textId="77777777" w:rsidR="00860000" w:rsidRPr="006A635D" w:rsidRDefault="00000000">
      <w:pPr>
        <w:rPr>
          <w:rFonts w:ascii="Aptos" w:hAnsi="Aptos"/>
          <w:sz w:val="32"/>
          <w:szCs w:val="32"/>
        </w:rPr>
      </w:pPr>
      <w:r w:rsidRPr="006A635D">
        <w:rPr>
          <w:rFonts w:ascii="Aptos" w:hAnsi="Aptos"/>
          <w:sz w:val="32"/>
          <w:szCs w:val="32"/>
        </w:rPr>
        <w:t>Mitigation: _____________________________________________</w:t>
      </w:r>
    </w:p>
    <w:p w14:paraId="5AF6A120" w14:textId="77777777" w:rsidR="00860000" w:rsidRPr="006A635D" w:rsidRDefault="00000000">
      <w:pPr>
        <w:rPr>
          <w:rFonts w:ascii="Aptos" w:hAnsi="Aptos"/>
          <w:sz w:val="32"/>
          <w:szCs w:val="32"/>
        </w:rPr>
      </w:pPr>
      <w:r w:rsidRPr="006A635D">
        <w:rPr>
          <w:rFonts w:ascii="Aptos" w:hAnsi="Aptos"/>
          <w:sz w:val="32"/>
          <w:szCs w:val="32"/>
        </w:rPr>
        <w:br/>
      </w:r>
    </w:p>
    <w:sectPr w:rsidR="00860000" w:rsidRPr="006A6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786060">
    <w:abstractNumId w:val="8"/>
  </w:num>
  <w:num w:numId="2" w16cid:durableId="870460040">
    <w:abstractNumId w:val="6"/>
  </w:num>
  <w:num w:numId="3" w16cid:durableId="431318535">
    <w:abstractNumId w:val="5"/>
  </w:num>
  <w:num w:numId="4" w16cid:durableId="1453785115">
    <w:abstractNumId w:val="4"/>
  </w:num>
  <w:num w:numId="5" w16cid:durableId="1288507480">
    <w:abstractNumId w:val="7"/>
  </w:num>
  <w:num w:numId="6" w16cid:durableId="815533103">
    <w:abstractNumId w:val="3"/>
  </w:num>
  <w:num w:numId="7" w16cid:durableId="579028662">
    <w:abstractNumId w:val="2"/>
  </w:num>
  <w:num w:numId="8" w16cid:durableId="953100529">
    <w:abstractNumId w:val="1"/>
  </w:num>
  <w:num w:numId="9" w16cid:durableId="28547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635D"/>
    <w:rsid w:val="00754E11"/>
    <w:rsid w:val="00824E4D"/>
    <w:rsid w:val="00860000"/>
    <w:rsid w:val="00AA1D8D"/>
    <w:rsid w:val="00B47730"/>
    <w:rsid w:val="00CB0664"/>
    <w:rsid w:val="00DB5166"/>
    <w:rsid w:val="00E316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AD87E"/>
  <w14:defaultImageDpi w14:val="330"/>
  <w15:docId w15:val="{7A9246B3-039B-4FAA-877A-5CFEEC72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316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16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776295">
      <w:bodyDiv w:val="1"/>
      <w:marLeft w:val="0"/>
      <w:marRight w:val="0"/>
      <w:marTop w:val="0"/>
      <w:marBottom w:val="0"/>
      <w:divBdr>
        <w:top w:val="none" w:sz="0" w:space="0" w:color="auto"/>
        <w:left w:val="none" w:sz="0" w:space="0" w:color="auto"/>
        <w:bottom w:val="none" w:sz="0" w:space="0" w:color="auto"/>
        <w:right w:val="none" w:sz="0" w:space="0" w:color="auto"/>
      </w:divBdr>
      <w:divsChild>
        <w:div w:id="76712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7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200691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00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Ashwin Iyer</cp:lastModifiedBy>
  <cp:revision>2</cp:revision>
  <dcterms:created xsi:type="dcterms:W3CDTF">2025-07-07T08:24:00Z</dcterms:created>
  <dcterms:modified xsi:type="dcterms:W3CDTF">2025-07-07T08:24:00Z</dcterms:modified>
  <cp:category/>
</cp:coreProperties>
</file>